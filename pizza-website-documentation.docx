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Pizza Website Project - Documentation</w:t>
      </w:r>
    </w:p>
    <w:p>
      <w:pPr>
        <w:pStyle w:val="Heading1"/>
      </w:pPr>
      <w:r>
        <w:t>User Stories</w:t>
      </w:r>
    </w:p>
    <w:p>
      <w:r>
        <w:t>- As a customer, I want to see the menu so I can choose what to order.</w:t>
      </w:r>
    </w:p>
    <w:p>
      <w:r>
        <w:t>- As a customer, I want to learn about the restaurant so I know more about their story.</w:t>
      </w:r>
    </w:p>
    <w:p>
      <w:r>
        <w:t>- As a customer, I want to submit a contact form with my name, email, and message so I can ask questions or place a special request.</w:t>
      </w:r>
    </w:p>
    <w:p>
      <w:r>
        <w:t>- As a customer, I want to browse a gallery of pizza images so I can see what they look like.</w:t>
      </w:r>
    </w:p>
    <w:p>
      <w:r>
        <w:t>- As a customer, I want to place an order online so I can pre-order for pickup.</w:t>
      </w:r>
    </w:p>
    <w:p>
      <w:pPr>
        <w:pStyle w:val="Heading1"/>
      </w:pPr>
      <w:r>
        <w:t>Wireframes</w:t>
      </w:r>
    </w:p>
    <w:p>
      <w:r>
        <w:t>The website consists of the following pages, with corresponding wireframes:</w:t>
        <w:br/>
        <w:t>1. Home page – Includes navigation, welcome text, Bootstrap carousel, reviews, and map.</w:t>
        <w:br/>
        <w:t>2. Menu page – A 3-column grid layout showing all available pizzas.</w:t>
        <w:br/>
        <w:t>3. Contact page – A contact form for inquiries.</w:t>
        <w:br/>
        <w:t>4. Gallery page – Displays all pizza images.</w:t>
        <w:br/>
        <w:t>5. Order page – Form for online pizza orders.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